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SolarCapital Backend API Documentation</w:t>
      </w:r>
    </w:p>
    <w:p>
      <w:r>
        <w:t>---</w:t>
      </w:r>
    </w:p>
    <w:p>
      <w:pPr>
        <w:pStyle w:val="Heading2"/>
      </w:pPr>
      <w:r>
        <w:t>AuthController (`/auth`)</w:t>
      </w:r>
    </w:p>
    <w:p>
      <w:r>
        <w:t>### POST `/auth/register`</w:t>
      </w:r>
    </w:p>
    <w:p>
      <w:r>
        <w:t>**Purpose:** Register a new user. Sends an OTP to the provided email for verification.</w:t>
      </w:r>
    </w:p>
    <w:p>
      <w:r>
        <w:t>**Request Body:**</w:t>
      </w:r>
    </w:p>
    <w:p>
      <w:r>
        <w:t>```json</w:t>
      </w:r>
    </w:p>
    <w:p>
      <w:r>
        <w:t>{</w:t>
      </w:r>
    </w:p>
    <w:p>
      <w:r>
        <w:t xml:space="preserve">  "email": "user@example.com",</w:t>
      </w:r>
    </w:p>
    <w:p>
      <w:r>
        <w:t xml:space="preserve">  "password": "yourPassword",</w:t>
      </w:r>
    </w:p>
    <w:p>
      <w:r>
        <w:t xml:space="preserve">  "fullName": "John Doe",</w:t>
      </w:r>
    </w:p>
    <w:p>
      <w:r>
        <w:t xml:space="preserve">  "contact": "9876543210"</w:t>
      </w:r>
    </w:p>
    <w:p>
      <w:r>
        <w:t>}</w:t>
      </w:r>
    </w:p>
    <w:p>
      <w:r>
        <w:t>```</w:t>
      </w:r>
    </w:p>
    <w:p>
      <w:r>
        <w:t>**Response:**</w:t>
      </w:r>
    </w:p>
    <w:p>
      <w:r>
        <w:t>- 200 OK: "Registration successful. OTP sent to email."</w:t>
      </w:r>
    </w:p>
    <w:p>
      <w:r>
        <w:t>- 400 Bad Request: "Email already registered"</w:t>
      </w:r>
    </w:p>
    <w:p>
      <w:r>
        <w:t>**Authentication:** Not required.</w:t>
      </w:r>
    </w:p>
    <w:p>
      <w:r>
        <w:t>---</w:t>
      </w:r>
    </w:p>
    <w:p>
      <w:r>
        <w:t>### POST `/auth/verify-otp`</w:t>
      </w:r>
    </w:p>
    <w:p>
      <w:r>
        <w:t>**Purpose:** Verify the OTP sent to the user's email during registration.</w:t>
      </w:r>
    </w:p>
    <w:p>
      <w:r>
        <w:t>**Request Body:**</w:t>
      </w:r>
    </w:p>
    <w:p>
      <w:r>
        <w:t>```json</w:t>
      </w:r>
    </w:p>
    <w:p>
      <w:r>
        <w:t>{</w:t>
      </w:r>
    </w:p>
    <w:p>
      <w:r>
        <w:t xml:space="preserve">  "email": "user@example.com",</w:t>
      </w:r>
    </w:p>
    <w:p>
      <w:r>
        <w:t xml:space="preserve">  "otp": "123456"</w:t>
      </w:r>
    </w:p>
    <w:p>
      <w:r>
        <w:t>}</w:t>
      </w:r>
    </w:p>
    <w:p>
      <w:r>
        <w:t>```</w:t>
      </w:r>
    </w:p>
    <w:p>
      <w:r>
        <w:t>**Response:**</w:t>
      </w:r>
    </w:p>
    <w:p>
      <w:r>
        <w:t>- 200 OK: "OTP verified. You can now log in."</w:t>
      </w:r>
    </w:p>
    <w:p>
      <w:r>
        <w:t>- 400 Bad Request: "Invalid or expired OTP"</w:t>
      </w:r>
    </w:p>
    <w:p>
      <w:r>
        <w:t>**Authentication:** Not required.</w:t>
      </w:r>
    </w:p>
    <w:p>
      <w:r>
        <w:t>---</w:t>
      </w:r>
    </w:p>
    <w:p>
      <w:r>
        <w:t>### POST `/auth/login`</w:t>
      </w:r>
    </w:p>
    <w:p>
      <w:r>
        <w:t>**Purpose:** Authenticate a user and return a JWT token.</w:t>
      </w:r>
    </w:p>
    <w:p>
      <w:r>
        <w:t>**Request Body:**</w:t>
      </w:r>
    </w:p>
    <w:p>
      <w:r>
        <w:t>```json</w:t>
      </w:r>
    </w:p>
    <w:p>
      <w:r>
        <w:t>{</w:t>
      </w:r>
    </w:p>
    <w:p>
      <w:r>
        <w:t xml:space="preserve">  "email": "user@example.com",</w:t>
      </w:r>
    </w:p>
    <w:p>
      <w:r>
        <w:t xml:space="preserve">  "password": "yourPassword"</w:t>
      </w:r>
    </w:p>
    <w:p>
      <w:r>
        <w:t>}</w:t>
      </w:r>
    </w:p>
    <w:p>
      <w:r>
        <w:t>```</w:t>
      </w:r>
    </w:p>
    <w:p>
      <w:r>
        <w:t>**Response:**</w:t>
      </w:r>
    </w:p>
    <w:p>
      <w:r>
        <w:t>- 200 OK: `{ "token": "jwt-token-here" }`</w:t>
      </w:r>
    </w:p>
    <w:p>
      <w:r>
        <w:t>- 400 Bad Request: "User not found" or "Invalid credentials"</w:t>
      </w:r>
    </w:p>
    <w:p>
      <w:r>
        <w:t>**Authentication:** Not required.</w:t>
      </w:r>
    </w:p>
    <w:p>
      <w:r>
        <w:t>---</w:t>
      </w:r>
    </w:p>
    <w:p>
      <w:pPr>
        <w:pStyle w:val="Heading2"/>
      </w:pPr>
      <w:r>
        <w:t>KycController (`/kyc`)</w:t>
      </w:r>
    </w:p>
    <w:p>
      <w:r>
        <w:t>### POST `/kyc/submit`</w:t>
      </w:r>
    </w:p>
    <w:p>
      <w:r>
        <w:t>**Purpose:** Submit KYC details for the authenticated user.</w:t>
      </w:r>
    </w:p>
    <w:p>
      <w:r>
        <w:t>**Request Header:**</w:t>
      </w:r>
    </w:p>
    <w:p>
      <w:r>
        <w:t>- Authorization: Bearer `&lt;token&gt;`</w:t>
      </w:r>
    </w:p>
    <w:p>
      <w:r>
        <w:t>**Request Body:**</w:t>
      </w:r>
    </w:p>
    <w:p>
      <w:r>
        <w:t>- KYC object (fields depend on your KYC entity)</w:t>
      </w:r>
    </w:p>
    <w:p>
      <w:r>
        <w:t>**Response:**</w:t>
      </w:r>
    </w:p>
    <w:p>
      <w:r>
        <w:t>- 200 OK: "KYC submitted and pending approval."</w:t>
      </w:r>
    </w:p>
    <w:p>
      <w:r>
        <w:t>- 400 Bad Request: "User not found"</w:t>
      </w:r>
    </w:p>
    <w:p>
      <w:r>
        <w:t>- 401 Unauthorized: "Missing or invalid Authorization header"</w:t>
      </w:r>
    </w:p>
    <w:p>
      <w:r>
        <w:t>**Authentication:** Required.</w:t>
      </w:r>
    </w:p>
    <w:p>
      <w:r>
        <w:t>---</w:t>
      </w:r>
    </w:p>
    <w:p>
      <w:pPr>
        <w:pStyle w:val="Heading2"/>
      </w:pPr>
      <w:r>
        <w:t>AdminKycController (`/admin/kyc`)</w:t>
      </w:r>
    </w:p>
    <w:p>
      <w:r>
        <w:t>### POST `/admin/kyc/{id}/approve`</w:t>
      </w:r>
    </w:p>
    <w:p>
      <w:r>
        <w:t>**Purpose:** Approve a KYC request by ID.</w:t>
      </w:r>
    </w:p>
    <w:p>
      <w:r>
        <w:t>**Path Parameter:**</w:t>
      </w:r>
    </w:p>
    <w:p>
      <w:r>
        <w:t>- id: KYC record ID</w:t>
      </w:r>
    </w:p>
    <w:p>
      <w:r>
        <w:t>**Response:**</w:t>
      </w:r>
    </w:p>
    <w:p>
      <w:r>
        <w:t>- 200 OK: "KYC approved."</w:t>
      </w:r>
    </w:p>
    <w:p>
      <w:r>
        <w:t>- 400 Bad Request: "KYC not found"</w:t>
      </w:r>
    </w:p>
    <w:p>
      <w:r>
        <w:t>**Authentication:** Admin only (enforced elsewhere).</w:t>
      </w:r>
    </w:p>
    <w:p>
      <w:r>
        <w:t>---</w:t>
      </w:r>
    </w:p>
    <w:p>
      <w:r>
        <w:t>### POST `/admin/kyc/{id}/reject`</w:t>
      </w:r>
    </w:p>
    <w:p>
      <w:r>
        <w:t>**Purpose:** Reject a KYC request by ID.</w:t>
      </w:r>
    </w:p>
    <w:p>
      <w:r>
        <w:t>**Path Parameter:**</w:t>
      </w:r>
    </w:p>
    <w:p>
      <w:r>
        <w:t>- id: KYC record ID</w:t>
      </w:r>
    </w:p>
    <w:p>
      <w:r>
        <w:t>**Response:**</w:t>
      </w:r>
    </w:p>
    <w:p>
      <w:r>
        <w:t>- 200 OK: "KYC rejected."</w:t>
      </w:r>
    </w:p>
    <w:p>
      <w:r>
        <w:t>- 400 Bad Request: "KYC not found"</w:t>
      </w:r>
    </w:p>
    <w:p>
      <w:r>
        <w:t>**Authentication:** Admin only (enforced elsewhere).</w:t>
      </w:r>
    </w:p>
    <w:p>
      <w:r>
        <w:t>---</w:t>
      </w:r>
    </w:p>
    <w:p>
      <w:pPr>
        <w:pStyle w:val="Heading2"/>
      </w:pPr>
      <w:r>
        <w:t>ProjectController (`/api/projects`)</w:t>
      </w:r>
    </w:p>
    <w:p>
      <w:r>
        <w:t>### GET `/api/projects/active`</w:t>
      </w:r>
    </w:p>
    <w:p>
      <w:r>
        <w:t>**Purpose:** List all active projects.</w:t>
      </w:r>
    </w:p>
    <w:p>
      <w:r>
        <w:t>**Response:**</w:t>
      </w:r>
    </w:p>
    <w:p>
      <w:r>
        <w:t>- 200 OK: Array of Project objects</w:t>
      </w:r>
    </w:p>
    <w:p>
      <w:r>
        <w:t>**Authentication:** Not required.</w:t>
      </w:r>
    </w:p>
    <w:p>
      <w:r>
        <w:t>---</w:t>
      </w:r>
    </w:p>
    <w:p>
      <w:r>
        <w:t>### POST `/api/projects/admin`</w:t>
      </w:r>
    </w:p>
    <w:p>
      <w:r>
        <w:t>**Purpose:** Create a new project (admin only).</w:t>
      </w:r>
    </w:p>
    <w:p>
      <w:r>
        <w:t>**Request Body:**</w:t>
      </w:r>
    </w:p>
    <w:p>
      <w:r>
        <w:t>- Project object (fields: name, location, energyCapacity, subscriptionPrice, etc.)</w:t>
      </w:r>
    </w:p>
    <w:p>
      <w:r>
        <w:t>**Response:**</w:t>
      </w:r>
    </w:p>
    <w:p>
      <w:r>
        <w:t>- 200 OK: Project object (created)</w:t>
      </w:r>
    </w:p>
    <w:p>
      <w:r>
        <w:t>**Authentication:** Admin only (enforced elsewhere).</w:t>
      </w:r>
    </w:p>
    <w:p>
      <w:r>
        <w:t>---</w:t>
      </w:r>
    </w:p>
    <w:p>
      <w:r>
        <w:t>### PUT `/api/projects/admin/{id}`</w:t>
      </w:r>
    </w:p>
    <w:p>
      <w:r>
        <w:t>**Purpose:** Update an existing project (admin only).</w:t>
      </w:r>
    </w:p>
    <w:p>
      <w:r>
        <w:t>**Path Parameter:**</w:t>
      </w:r>
    </w:p>
    <w:p>
      <w:r>
        <w:t>- id: Project ID</w:t>
      </w:r>
    </w:p>
    <w:p>
      <w:r>
        <w:t>**Request Body:**</w:t>
      </w:r>
    </w:p>
    <w:p>
      <w:r>
        <w:t>- Project object (fields to update)</w:t>
      </w:r>
    </w:p>
    <w:p>
      <w:r>
        <w:t>**Response:**</w:t>
      </w:r>
    </w:p>
    <w:p>
      <w:r>
        <w:t>- 200 OK: Project object (updated)</w:t>
      </w:r>
    </w:p>
    <w:p>
      <w:r>
        <w:t>- 404 Not Found: If project does not exist</w:t>
      </w:r>
    </w:p>
    <w:p>
      <w:r>
        <w:t>**Authentication:** Admin only (enforced elsewhere).</w:t>
      </w:r>
    </w:p>
    <w:p>
      <w:r>
        <w:t>---</w:t>
      </w:r>
    </w:p>
    <w:p>
      <w:r>
        <w:t>### PATCH `/api/projects/admin/{id}/pause`</w:t>
      </w:r>
    </w:p>
    <w:p>
      <w:r>
        <w:t>**Purpose:** Pause a project (admin only).</w:t>
      </w:r>
    </w:p>
    <w:p>
      <w:r>
        <w:t>**Path Parameter:**</w:t>
      </w:r>
    </w:p>
    <w:p>
      <w:r>
        <w:t>- id: Project ID</w:t>
      </w:r>
    </w:p>
    <w:p>
      <w:r>
        <w:t>**Response:**</w:t>
      </w:r>
    </w:p>
    <w:p>
      <w:r>
        <w:t>- 200 OK: Project object (paused)</w:t>
      </w:r>
    </w:p>
    <w:p>
      <w:r>
        <w:t>- 404 Not Found: If project does not exist</w:t>
      </w:r>
    </w:p>
    <w:p>
      <w:r>
        <w:t>**Authentication:** Admin only (enforced elsewhere).</w:t>
      </w:r>
    </w:p>
    <w:p>
      <w:r>
        <w:t>---</w:t>
      </w:r>
    </w:p>
    <w:p>
      <w:pPr>
        <w:pStyle w:val="Heading2"/>
      </w:pPr>
      <w:r>
        <w:t>SubscriptionController (`/api/subscriptions`)</w:t>
      </w:r>
    </w:p>
    <w:p>
      <w:r>
        <w:t>### POST `/api/subscriptions`</w:t>
      </w:r>
    </w:p>
    <w:p>
      <w:r>
        <w:t>**Purpose:** Initiate a subscription for a project (mock Cashfree order creation).</w:t>
      </w:r>
    </w:p>
    <w:p>
      <w:r>
        <w:t>**Request Header:**</w:t>
      </w:r>
    </w:p>
    <w:p>
      <w:r>
        <w:t>- Authorization: Bearer `&lt;token&gt;`</w:t>
      </w:r>
    </w:p>
    <w:p>
      <w:r>
        <w:t>**Request Parameter:**</w:t>
      </w:r>
    </w:p>
    <w:p>
      <w:r>
        <w:t>- projectId: Long</w:t>
      </w:r>
    </w:p>
    <w:p>
      <w:r>
        <w:t>**Response:**</w:t>
      </w:r>
    </w:p>
    <w:p>
      <w:r>
        <w:t>- 200 OK: `{ "paymentOrderId": "...", "paymentLink": "..." }`</w:t>
      </w:r>
    </w:p>
    <w:p>
      <w:r>
        <w:t>- 400 Bad Request: "Project not found"</w:t>
      </w:r>
    </w:p>
    <w:p>
      <w:r>
        <w:t>- 401 Unauthorized: "User not found"</w:t>
      </w:r>
    </w:p>
    <w:p>
      <w:r>
        <w:t>**Authentication:** Required.</w:t>
      </w:r>
    </w:p>
    <w:p>
      <w:r>
        <w:t>---</w:t>
      </w:r>
    </w:p>
    <w:p>
      <w:r>
        <w:t>### POST `/api/subscriptions/webhook`</w:t>
      </w:r>
    </w:p>
    <w:p>
      <w:r>
        <w:t>**Purpose:** Handle payment status webhook (mocked).</w:t>
      </w:r>
    </w:p>
    <w:p>
      <w:r>
        <w:t>**Request Parameters:**</w:t>
      </w:r>
    </w:p>
    <w:p>
      <w:r>
        <w:t>- orderId: String</w:t>
      </w:r>
    </w:p>
    <w:p>
      <w:r>
        <w:t>- status: String ("SUCCESS" or "FAILED")</w:t>
      </w:r>
    </w:p>
    <w:p>
      <w:r>
        <w:t>**Response:**</w:t>
      </w:r>
    </w:p>
    <w:p>
      <w:r>
        <w:t>- 200 OK: "Webhook processed"</w:t>
      </w:r>
    </w:p>
    <w:p>
      <w:r>
        <w:t>- 400 Bad Request: "Subscription not found"</w:t>
      </w:r>
    </w:p>
    <w:p>
      <w:r>
        <w:t>**Authentication:** Not required (should be secured in production).</w:t>
      </w:r>
    </w:p>
    <w:p>
      <w:r>
        <w:t>---</w:t>
      </w:r>
    </w:p>
    <w:p>
      <w:r>
        <w:t>### GET `/api/subscriptions/history`</w:t>
      </w:r>
    </w:p>
    <w:p>
      <w:r>
        <w:t>**Purpose:** Get the authenticated user's subscription history.</w:t>
      </w:r>
    </w:p>
    <w:p>
      <w:r>
        <w:t>**Request Header:**</w:t>
      </w:r>
    </w:p>
    <w:p>
      <w:r>
        <w:t>- Authorization: Bearer `&lt;token&gt;`</w:t>
      </w:r>
    </w:p>
    <w:p>
      <w:r>
        <w:t>**Response:**</w:t>
      </w:r>
    </w:p>
    <w:p>
      <w:r>
        <w:t>- 200 OK: Array of Subscription objects</w:t>
      </w:r>
    </w:p>
    <w:p>
      <w:r>
        <w:t>- 401 Unauthorized: "User not found"</w:t>
      </w:r>
    </w:p>
    <w:p>
      <w:r>
        <w:t>**Authentication:** Required.</w:t>
      </w:r>
    </w:p>
    <w:p>
      <w:r>
        <w:t>---</w:t>
      </w:r>
    </w:p>
    <w:p>
      <w:pPr>
        <w:pStyle w:val="Heading2"/>
      </w:pPr>
      <w:r>
        <w:t>EnergyController (`/api/energy`)</w:t>
      </w:r>
    </w:p>
    <w:p>
      <w:r>
        <w:t>### POST `/api/energy/record`</w:t>
      </w:r>
    </w:p>
    <w:p>
      <w:r>
        <w:t>**Purpose:** Admin: Record monthly kWh for a project and calculate rewards for all subscribers.</w:t>
      </w:r>
    </w:p>
    <w:p>
      <w:r>
        <w:t>**Request Parameters:**</w:t>
      </w:r>
    </w:p>
    <w:p>
      <w:r>
        <w:t>- projectId: Long</w:t>
      </w:r>
    </w:p>
    <w:p>
      <w:r>
        <w:t>- month: int</w:t>
      </w:r>
    </w:p>
    <w:p>
      <w:r>
        <w:t>- year: int</w:t>
      </w:r>
    </w:p>
    <w:p>
      <w:r>
        <w:t>- kWh: double</w:t>
      </w:r>
    </w:p>
    <w:p>
      <w:r>
        <w:t>**Response:**</w:t>
      </w:r>
    </w:p>
    <w:p>
      <w:r>
        <w:t>- 200 OK: "Rewards calculated and logged for all subscribed users."</w:t>
      </w:r>
    </w:p>
    <w:p>
      <w:r>
        <w:t>- 400 Bad Request: "Project not found"</w:t>
      </w:r>
    </w:p>
    <w:p>
      <w:r>
        <w:t>**Authentication:** Admin only (enforced elsewhere).</w:t>
      </w:r>
    </w:p>
    <w:p>
      <w:r>
        <w:t>---</w:t>
      </w:r>
    </w:p>
    <w:p>
      <w:r>
        <w:t>### GET `/api/energy/rewards/history`</w:t>
      </w:r>
    </w:p>
    <w:p>
      <w:r>
        <w:t>**Purpose:** Get reward history for the authenticated user.</w:t>
      </w:r>
    </w:p>
    <w:p>
      <w:r>
        <w:t>**Request Header:**</w:t>
      </w:r>
    </w:p>
    <w:p>
      <w:r>
        <w:t>- Authorization: Bearer `&lt;token&gt;`</w:t>
      </w:r>
    </w:p>
    <w:p>
      <w:r>
        <w:t>**Response:**</w:t>
      </w:r>
    </w:p>
    <w:p>
      <w:r>
        <w:t>- 200 OK: Array of RewardHistory objects</w:t>
      </w:r>
    </w:p>
    <w:p>
      <w:r>
        <w:t>- 401 Unauthorized: "User not found"</w:t>
      </w:r>
    </w:p>
    <w:p>
      <w:r>
        <w:t>**Authentication:** Required.</w:t>
      </w:r>
    </w:p>
    <w:p>
      <w:r>
        <w:t>---</w:t>
      </w:r>
    </w:p>
    <w:p>
      <w:pPr>
        <w:pStyle w:val="Heading2"/>
      </w:pPr>
      <w:r>
        <w:t>EngagementController (`/engagement`)</w:t>
      </w:r>
    </w:p>
    <w:p>
      <w:r>
        <w:t>### POST `/engagement/reinvest`</w:t>
      </w:r>
    </w:p>
    <w:p>
      <w:r>
        <w:t>**Purpose:** Reinvest credits into a project.</w:t>
      </w:r>
    </w:p>
    <w:p>
      <w:r>
        <w:t>**Request Header:**</w:t>
      </w:r>
    </w:p>
    <w:p>
      <w:r>
        <w:t>- Authorization: Bearer `&lt;token&gt;`</w:t>
      </w:r>
    </w:p>
    <w:p>
      <w:r>
        <w:t>**Request Parameters:**</w:t>
      </w:r>
    </w:p>
    <w:p>
      <w:r>
        <w:t>- projectId: Long</w:t>
      </w:r>
    </w:p>
    <w:p>
      <w:r>
        <w:t>- amount: BigDecimal</w:t>
      </w:r>
    </w:p>
    <w:p>
      <w:r>
        <w:t>**Response:**</w:t>
      </w:r>
    </w:p>
    <w:p>
      <w:r>
        <w:t>- 200 OK: "Reinvested X credits in project Y"</w:t>
      </w:r>
    </w:p>
    <w:p>
      <w:r>
        <w:t>- 400 Bad Request: "Project not found" or "Insufficient credits"</w:t>
      </w:r>
    </w:p>
    <w:p>
      <w:r>
        <w:t>- 401 Unauthorized: "Unauthorized"</w:t>
      </w:r>
    </w:p>
    <w:p>
      <w:r>
        <w:t>**Authentication:** Required.</w:t>
      </w:r>
    </w:p>
    <w:p>
      <w:r>
        <w:t>---</w:t>
      </w:r>
    </w:p>
    <w:p>
      <w:r>
        <w:t>### POST `/engagement/donate`</w:t>
      </w:r>
    </w:p>
    <w:p>
      <w:r>
        <w:t>**Purpose:** Donate credits to a project.</w:t>
      </w:r>
    </w:p>
    <w:p>
      <w:r>
        <w:t>**Request Header:**</w:t>
      </w:r>
    </w:p>
    <w:p>
      <w:r>
        <w:t>- Authorization: Bearer `&lt;token&gt;`</w:t>
      </w:r>
    </w:p>
    <w:p>
      <w:r>
        <w:t>**Request Parameters:**</w:t>
      </w:r>
    </w:p>
    <w:p>
      <w:r>
        <w:t>- projectId: Long</w:t>
      </w:r>
    </w:p>
    <w:p>
      <w:r>
        <w:t>- amount: BigDecimal</w:t>
      </w:r>
    </w:p>
    <w:p>
      <w:r>
        <w:t>**Response:**</w:t>
      </w:r>
    </w:p>
    <w:p>
      <w:r>
        <w:t>- 200 OK: "Donated X credits to project Y"</w:t>
      </w:r>
    </w:p>
    <w:p>
      <w:r>
        <w:t>- 400 Bad Request: "Project not found" or "Insufficient credits"</w:t>
      </w:r>
    </w:p>
    <w:p>
      <w:r>
        <w:t>- 401 Unauthorized: "Unauthorized"</w:t>
      </w:r>
    </w:p>
    <w:p>
      <w:r>
        <w:t>---</w:t>
      </w:r>
    </w:p>
    <w:p>
      <w:r>
        <w:t>### POST `/engagement/gift`</w:t>
      </w:r>
    </w:p>
    <w:p>
      <w:r>
        <w:t>**Purpose:** Gift credits to another user.</w:t>
      </w:r>
    </w:p>
    <w:p>
      <w:r>
        <w:t>**Request Header:**</w:t>
      </w:r>
    </w:p>
    <w:p>
      <w:r>
        <w:t>- Authorization: Bearer `&lt;token&gt;`</w:t>
      </w:r>
    </w:p>
    <w:p>
      <w:r>
        <w:t>**Request Parameters:**</w:t>
      </w:r>
    </w:p>
    <w:p>
      <w:r>
        <w:t>- recipientEmail: String</w:t>
      </w:r>
    </w:p>
    <w:p>
      <w:r>
        <w:t>- amount: BigDecimal</w:t>
      </w:r>
    </w:p>
    <w:p>
      <w:r>
        <w:t>**Response:**</w:t>
      </w:r>
    </w:p>
    <w:p>
      <w:r>
        <w:t>- 200 OK: "Gifted X credits to recipient"</w:t>
      </w:r>
    </w:p>
    <w:p>
      <w:r>
        <w:t>- 400 Bad Request: "Recipient not found" or "Insufficient credits"</w:t>
      </w:r>
    </w:p>
    <w:p>
      <w:r>
        <w:t>- 401 Unauthorized: "Unauthorized"</w:t>
      </w:r>
    </w:p>
    <w:p>
      <w:r>
        <w:t>---</w:t>
      </w:r>
    </w:p>
    <w:p>
      <w:r>
        <w:t>### GET `/engagement/logs`</w:t>
      </w:r>
    </w:p>
    <w:p>
      <w:r>
        <w:t>**Purpose:** Get credit transfer logs for the authenticated user.</w:t>
      </w:r>
    </w:p>
    <w:p>
      <w:r>
        <w:t>**Request Header:**</w:t>
      </w:r>
    </w:p>
    <w:p>
      <w:r>
        <w:t>- Authorization: Bearer `&lt;token&gt;`</w:t>
      </w:r>
    </w:p>
    <w:p>
      <w:r>
        <w:t>**Response:**</w:t>
      </w:r>
    </w:p>
    <w:p>
      <w:r>
        <w:t>- 200 OK: Array of logs (outflows and inflows)</w:t>
      </w:r>
    </w:p>
    <w:p>
      <w:r>
        <w:t>- 401 Unauthorized: "Unauthorized"</w:t>
      </w:r>
    </w:p>
    <w:p>
      <w:r>
        <w:t>---</w:t>
      </w:r>
    </w:p>
    <w:p>
      <w:pPr>
        <w:pStyle w:val="Heading2"/>
      </w:pPr>
      <w:r>
        <w:t>WalletController (`/wallet`)</w:t>
      </w:r>
    </w:p>
    <w:p>
      <w:r>
        <w:t>### POST `/wallet/reward`</w:t>
      </w:r>
    </w:p>
    <w:p>
      <w:r>
        <w:t>**Purpose:** Add a reward for a user (admin or system action).</w:t>
      </w:r>
    </w:p>
    <w:p>
      <w:r>
        <w:t>**Request Header:**</w:t>
      </w:r>
    </w:p>
    <w:p>
      <w:r>
        <w:t>- Authorization: Bearer `&lt;token&gt;`</w:t>
      </w:r>
    </w:p>
    <w:p>
      <w:r>
        <w:t>**Request Body:**</w:t>
      </w:r>
    </w:p>
    <w:p>
      <w:r>
        <w:t>- RewardHistory object</w:t>
      </w:r>
    </w:p>
    <w:p>
      <w:r>
        <w:t>**Response:**</w:t>
      </w:r>
    </w:p>
    <w:p>
      <w:r>
        <w:t>- 200 OK: "Reward added successfully"</w:t>
      </w:r>
    </w:p>
    <w:p>
      <w:r>
        <w:t>- 400 Bad Request: "User not found"</w:t>
      </w:r>
    </w:p>
    <w:p>
      <w:r>
        <w:t>- 401 Unauthorized: "Missing or invalid Authorization header"</w:t>
      </w:r>
    </w:p>
    <w:p>
      <w:r>
        <w:t>---</w:t>
      </w:r>
    </w:p>
    <w:p>
      <w:r>
        <w:t>### GET `/wallet/summary`</w:t>
      </w:r>
    </w:p>
    <w:p>
      <w:r>
        <w:t>**Purpose:** Get wallet summary for the authenticated user (total credits, kWh, CO2 saved).</w:t>
      </w:r>
    </w:p>
    <w:p>
      <w:r>
        <w:t>**Request Header:**</w:t>
      </w:r>
    </w:p>
    <w:p>
      <w:r>
        <w:t>- Authorization: Bearer `&lt;token&gt;`</w:t>
      </w:r>
    </w:p>
    <w:p>
      <w:r>
        <w:t>**Response:**</w:t>
      </w:r>
    </w:p>
    <w:p>
      <w:r>
        <w:t>- 200 OK: `{ "totalCredits": ..., "totalKwh": ..., "co2SavedKg": ... }`</w:t>
      </w:r>
    </w:p>
    <w:p>
      <w:r>
        <w:t>- 400 Bad Request: "User not found"</w:t>
      </w:r>
    </w:p>
    <w:p>
      <w:r>
        <w:t>- 401 Unauthorized: "Missing or invalid Authorization header"</w:t>
      </w:r>
    </w:p>
    <w:p>
      <w:r>
        <w:t>---</w:t>
      </w:r>
    </w:p>
    <w:p>
      <w:r>
        <w:t>### GET `/wallet/ledger`</w:t>
      </w:r>
    </w:p>
    <w:p>
      <w:r>
        <w:t>**Purpose:** Get date-wise reward ledger for the authenticated user.</w:t>
      </w:r>
    </w:p>
    <w:p>
      <w:r>
        <w:t>**Request Header:**</w:t>
      </w:r>
    </w:p>
    <w:p>
      <w:r>
        <w:t>- Authorization: Bearer `&lt;token&gt;`</w:t>
      </w:r>
    </w:p>
    <w:p>
      <w:r>
        <w:t>**Response:**</w:t>
      </w:r>
    </w:p>
    <w:p>
      <w:r>
        <w:t>- 200 OK: Array of RewardHistory objects (sorted by year, month desc)</w:t>
      </w:r>
    </w:p>
    <w:p>
      <w:r>
        <w:t>- 400 Bad Request: "User not found"</w:t>
      </w:r>
    </w:p>
    <w:p>
      <w:r>
        <w:t>- 401 Unauthorized: "Missing or invalid Authorization header"</w:t>
      </w:r>
    </w:p>
    <w:p>
      <w:r>
        <w:t>---</w:t>
      </w:r>
    </w:p>
    <w:p>
      <w:r>
        <w:t>### GET `/wallet/tds-status`</w:t>
      </w:r>
    </w:p>
    <w:p>
      <w:r>
        <w:t>**Purpose:** Check if TDS should be triggered for the current year.</w:t>
      </w:r>
    </w:p>
    <w:p>
      <w:r>
        <w:t>**Request Header:**</w:t>
      </w:r>
    </w:p>
    <w:p>
      <w:r>
        <w:t>- Authorization: Bearer `&lt;token&gt;`</w:t>
      </w:r>
    </w:p>
    <w:p>
      <w:r>
        <w:t>**Response:**</w:t>
      </w:r>
    </w:p>
    <w:p>
      <w:r>
        <w:t>- 200 OK: `{ "totalYearly": ..., "tdsRequired": true/false }`</w:t>
      </w:r>
    </w:p>
    <w:p>
      <w:r>
        <w:t>- 400 Bad Request: "User not found"</w:t>
      </w:r>
    </w:p>
    <w:p>
      <w:r>
        <w:t>- 401 Unauthorized: "Missing or invalid Authorization header"</w:t>
      </w:r>
    </w:p>
    <w:p>
      <w:r>
        <w:t>---</w:t>
      </w:r>
    </w:p>
    <w:p>
      <w:r>
        <w:t>### GET `/wallet/dashboard`</w:t>
      </w:r>
    </w:p>
    <w:p>
      <w:r>
        <w:t>**Purpose:** Combined dashboard: summary, ledger, TDS info.</w:t>
      </w:r>
    </w:p>
    <w:p>
      <w:r>
        <w:t>**Request Header:**</w:t>
      </w:r>
    </w:p>
    <w:p>
      <w:r>
        <w:t>- Authorization: Bearer `&lt;token&gt;`</w:t>
      </w:r>
    </w:p>
    <w:p>
      <w:r>
        <w:t>**Response:**</w:t>
      </w:r>
    </w:p>
    <w:p>
      <w:r>
        <w:t>- 200 OK: `{ "summary": ..., "ledger": ..., "tdsStatus": ... }`</w:t>
      </w:r>
    </w:p>
    <w:p>
      <w:r>
        <w:t>---</w:t>
      </w:r>
    </w:p>
    <w:p>
      <w:r>
        <w:t>### POST `/wallet/send-monthly-summary`</w:t>
      </w:r>
    </w:p>
    <w:p>
      <w:r>
        <w:t>**Purpose:** Send monthly summary PDF to user's email.</w:t>
      </w:r>
    </w:p>
    <w:p>
      <w:r>
        <w:t>**Request Header:**</w:t>
      </w:r>
    </w:p>
    <w:p>
      <w:r>
        <w:t>- Authorization: Bearer `&lt;token&gt;`</w:t>
      </w:r>
    </w:p>
    <w:p>
      <w:r>
        <w:t>**Response:**</w:t>
      </w:r>
    </w:p>
    <w:p>
      <w:r>
        <w:t>- 200 OK: "Monthly summary PDF sent to user@example.com"</w:t>
      </w:r>
    </w:p>
    <w:p>
      <w:r>
        <w:t>- 400 Bad Request: "User not found"</w:t>
      </w:r>
    </w:p>
    <w:p>
      <w:r>
        <w:t>- 401 Unauthorized: "Missing or invalid Authorization header"</w:t>
      </w:r>
    </w:p>
    <w:p>
      <w:r>
        <w:t>- 500 Internal Server Error: "Failed to generate or send PDF"</w:t>
      </w:r>
    </w:p>
    <w:p>
      <w:r>
        <w:t>---</w:t>
      </w:r>
    </w:p>
    <w:p>
      <w:pPr>
        <w:pStyle w:val="Heading2"/>
      </w:pPr>
      <w:r>
        <w:t>WithdrawalController (`/withdrawal`)</w:t>
      </w:r>
    </w:p>
    <w:p>
      <w:r>
        <w:t>### POST `/withdrawal/request`</w:t>
      </w:r>
    </w:p>
    <w:p>
      <w:r>
        <w:t>**Purpose:** Request a withdrawal from wallet.</w:t>
      </w:r>
    </w:p>
    <w:p>
      <w:r>
        <w:t>**Request Header:**</w:t>
      </w:r>
    </w:p>
    <w:p>
      <w:r>
        <w:t>- Authorization: Bearer `&lt;token&gt;`</w:t>
      </w:r>
    </w:p>
    <w:p>
      <w:r>
        <w:t>**Request Body:**</w:t>
      </w:r>
    </w:p>
    <w:p>
      <w:r>
        <w:t>- WithdrawalRequest object</w:t>
      </w:r>
    </w:p>
    <w:p>
      <w:r>
        <w:t>**Response:**</w:t>
      </w:r>
    </w:p>
    <w:p>
      <w:r>
        <w:t>- 200 OK: "Withdrawal successful and paid via Cashfree"</w:t>
      </w:r>
    </w:p>
    <w:p>
      <w:r>
        <w:t>- 400 Bad Request: "User not found", "KYC not approved", "Monthly withdrawal cap exceeded", "Insufficient wallet balance"</w:t>
      </w:r>
    </w:p>
    <w:p>
      <w:r>
        <w:t>- 401 Unauthorized: "Missing or invalid Authorization header"</w:t>
      </w:r>
    </w:p>
    <w:p>
      <w:r>
        <w:t>- 500 Internal Server Error: "Withdrawal failed at payment gateway"</w:t>
      </w:r>
    </w:p>
    <w:p>
      <w:r>
        <w:t>---</w:t>
      </w:r>
    </w:p>
    <w:p>
      <w:r>
        <w:t>### GET `/withdrawal/history`</w:t>
      </w:r>
    </w:p>
    <w:p>
      <w:r>
        <w:t>**Purpose:** Get withdrawal history for the authenticated user.</w:t>
      </w:r>
    </w:p>
    <w:p>
      <w:r>
        <w:t>**Request Header:**</w:t>
      </w:r>
    </w:p>
    <w:p>
      <w:r>
        <w:t>- Authorization: Bearer `&lt;token&gt;`</w:t>
      </w:r>
    </w:p>
    <w:p>
      <w:r>
        <w:t>**Response:**</w:t>
      </w:r>
    </w:p>
    <w:p>
      <w:r>
        <w:t>- 200 OK: Array of WithdrawalRequest objects</w:t>
      </w:r>
    </w:p>
    <w:p>
      <w:r>
        <w:t>- 400 Bad Request: "User not found"</w:t>
      </w:r>
    </w:p>
    <w:p>
      <w:r>
        <w:t>- 401 Unauthorized: "Missing or invalid Authorization header"</w:t>
      </w:r>
    </w:p>
    <w:p>
      <w:r>
        <w:t xml:space="preserve">---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